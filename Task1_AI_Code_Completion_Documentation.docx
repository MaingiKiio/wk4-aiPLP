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1: AI-Powered Code Completion — Documentation</w:t>
      </w:r>
    </w:p>
    <w:p>
      <w:pPr>
        <w:pStyle w:val="Heading1"/>
      </w:pPr>
      <w:r>
        <w:t>Goal</w:t>
      </w:r>
    </w:p>
    <w:p>
      <w:r>
        <w:t>To write a Python function that sorts a list of dictionaries by a specified key, using both a manual implementation and an AI-suggested version, then compare their efficiency and robustness.</w:t>
      </w:r>
    </w:p>
    <w:p>
      <w:pPr>
        <w:pStyle w:val="Heading1"/>
      </w:pPr>
      <w:r>
        <w:t>Step 2: Comparing the AI-Suggested Code with the Manual Implementation</w:t>
      </w:r>
    </w:p>
    <w:p>
      <w:pPr>
        <w:pStyle w:val="Heading2"/>
      </w:pPr>
      <w:r>
        <w:t>Manual Implementation</w:t>
      </w:r>
    </w:p>
    <w:p>
      <w:r>
        <w:br/>
        <w:t>def sort_dicts_by_key(dict_list, sort_key, reverse=False):</w:t>
        <w:br/>
        <w:t xml:space="preserve">    """</w:t>
        <w:br/>
        <w:t xml:space="preserve">    Sorts a list of dictionaries by a specified key.</w:t>
        <w:br/>
        <w:br/>
        <w:t xml:space="preserve">    Args:</w:t>
        <w:br/>
        <w:t xml:space="preserve">        dict_list (list): List of dictionaries to sort.</w:t>
        <w:br/>
        <w:t xml:space="preserve">        sort_key (str): The key to sort the dictionaries by.</w:t>
        <w:br/>
        <w:t xml:space="preserve">        reverse (bool): Sort in descending order if True.</w:t>
        <w:br/>
        <w:br/>
        <w:t xml:space="preserve">    Returns:</w:t>
        <w:br/>
        <w:t xml:space="preserve">        list: A new list of dictionaries sorted by the specified key.</w:t>
        <w:br/>
        <w:t xml:space="preserve">    """</w:t>
        <w:br/>
        <w:t xml:space="preserve">    return sorted(dict_list, key=lambda x: x.get(sort_key, None), reverse=reverse)</w:t>
        <w:br/>
      </w:r>
    </w:p>
    <w:p>
      <w:r>
        <w:t>Key Features:</w:t>
      </w:r>
    </w:p>
    <w:p>
      <w:pPr>
        <w:pStyle w:val="ListBullet"/>
      </w:pPr>
      <w:r>
        <w:t>- Uses `.get(sort_key, None)` to safely access the key.</w:t>
      </w:r>
    </w:p>
    <w:p>
      <w:pPr>
        <w:pStyle w:val="ListBullet"/>
      </w:pPr>
      <w:r>
        <w:t>- Handles cases where some dictionaries might not contain the key.</w:t>
      </w:r>
    </w:p>
    <w:p>
      <w:pPr>
        <w:pStyle w:val="ListBullet"/>
      </w:pPr>
      <w:r>
        <w:t>- Supports optional descending sort with the `reverse` parameter.</w:t>
      </w:r>
    </w:p>
    <w:p>
      <w:pPr>
        <w:pStyle w:val="Heading2"/>
      </w:pPr>
      <w:r>
        <w:t>AI-Suggested Implementation</w:t>
      </w:r>
    </w:p>
    <w:p>
      <w:r>
        <w:br/>
        <w:t>def sort_dicts_by_key(dict_list, sort_key, reverse=False):</w:t>
        <w:br/>
        <w:t xml:space="preserve">    return sorted(dict_list, key=lambda d: d[sort_key], reverse=reverse)</w:t>
        <w:br/>
      </w:r>
    </w:p>
    <w:p>
      <w:r>
        <w:t>Key Features:</w:t>
      </w:r>
    </w:p>
    <w:p>
      <w:pPr>
        <w:pStyle w:val="ListBullet"/>
      </w:pPr>
      <w:r>
        <w:t>- Uses direct key access with `d[sort_key]`, which is shorter.</w:t>
      </w:r>
    </w:p>
    <w:p>
      <w:pPr>
        <w:pStyle w:val="ListBullet"/>
      </w:pPr>
      <w:r>
        <w:t>- Assumes all dictionaries contain the key.</w:t>
      </w:r>
    </w:p>
    <w:p>
      <w:pPr>
        <w:pStyle w:val="ListBullet"/>
      </w:pPr>
      <w:r>
        <w:t>- Also supports reverse sorting.</w:t>
      </w:r>
    </w:p>
    <w:p>
      <w:pPr>
        <w:pStyle w:val="Heading1"/>
      </w:pPr>
      <w:r>
        <w:t>Step 3: Efficiency and Robustness Comparison</w:t>
      </w:r>
    </w:p>
    <w:p>
      <w:r>
        <w:t>Comparison:</w:t>
      </w:r>
    </w:p>
    <w:p>
      <w:r>
        <w:t>- Manual Implementation:</w:t>
      </w:r>
    </w:p>
    <w:p>
      <w:pPr>
        <w:pStyle w:val="ListBullet"/>
      </w:pPr>
      <w:r>
        <w:t xml:space="preserve">  - Safe: uses `.get()` to avoid errors</w:t>
      </w:r>
    </w:p>
    <w:p>
      <w:pPr>
        <w:pStyle w:val="ListBullet"/>
      </w:pPr>
      <w:r>
        <w:t xml:space="preserve">  - Works even if some keys are missing</w:t>
      </w:r>
    </w:p>
    <w:p>
      <w:pPr>
        <w:pStyle w:val="ListBullet"/>
      </w:pPr>
      <w:r>
        <w:t xml:space="preserve">  - Slightly slower due to `.get()`</w:t>
      </w:r>
    </w:p>
    <w:p>
      <w:pPr>
        <w:pStyle w:val="ListBullet"/>
      </w:pPr>
      <w:r>
        <w:t xml:space="preserve">  - Slightly more verbose, but clear</w:t>
      </w:r>
    </w:p>
    <w:p>
      <w:pPr>
        <w:pStyle w:val="ListBullet"/>
      </w:pPr>
      <w:r>
        <w:t xml:space="preserve">  - Suitable for real-world messy data</w:t>
      </w:r>
    </w:p>
    <w:p>
      <w:r>
        <w:t>- AI-Suggested Implementation:</w:t>
      </w:r>
    </w:p>
    <w:p>
      <w:pPr>
        <w:pStyle w:val="ListBullet"/>
      </w:pPr>
      <w:r>
        <w:t xml:space="preserve">  - Unsafe: may raise `KeyError`</w:t>
      </w:r>
    </w:p>
    <w:p>
      <w:pPr>
        <w:pStyle w:val="ListBullet"/>
      </w:pPr>
      <w:r>
        <w:t xml:space="preserve">  - Breaks if any dictionary lacks the key</w:t>
      </w:r>
    </w:p>
    <w:p>
      <w:pPr>
        <w:pStyle w:val="ListBullet"/>
      </w:pPr>
      <w:r>
        <w:t xml:space="preserve">  - Slightly faster due to direct indexing</w:t>
      </w:r>
    </w:p>
    <w:p>
      <w:pPr>
        <w:pStyle w:val="ListBullet"/>
      </w:pPr>
      <w:r>
        <w:t xml:space="preserve">  - More concise, but assumes consistent data</w:t>
      </w:r>
    </w:p>
    <w:p>
      <w:pPr>
        <w:pStyle w:val="ListBullet"/>
      </w:pPr>
      <w:r>
        <w:t xml:space="preserve">  - Suitable for clean, well-structured data</w:t>
      </w:r>
    </w:p>
    <w:p>
      <w:pPr>
        <w:pStyle w:val="Heading2"/>
      </w:pPr>
      <w:r>
        <w:t>Which Version is More Efficient?</w:t>
      </w:r>
    </w:p>
    <w:p>
      <w:r>
        <w:t>Raw performance: The AI-suggested version is slightly faster, because direct indexing (d[sort_key]) is more efficient than using `.get()`.</w:t>
        <w:br/>
        <w:br/>
        <w:t>Practical efficiency: The manual implementation is better in real-world scenarios because it is fault-tolerant, making it more reliable for diverse data.</w:t>
        <w:br/>
        <w:br/>
        <w:t>Efficiency is not only about speed, but also about how gracefully the function behaves with real data.</w:t>
      </w:r>
    </w:p>
    <w:p>
      <w:pPr>
        <w:pStyle w:val="Heading1"/>
      </w:pPr>
      <w:r>
        <w:t>Conclusion</w:t>
      </w:r>
    </w:p>
    <w:p>
      <w:r>
        <w:t>- Use the manual implementation if:</w:t>
      </w:r>
    </w:p>
    <w:p>
      <w:pPr>
        <w:pStyle w:val="ListBullet"/>
      </w:pPr>
      <w:r>
        <w:t xml:space="preserve">  - You are dealing with real-world or inconsistent data.</w:t>
      </w:r>
    </w:p>
    <w:p>
      <w:pPr>
        <w:pStyle w:val="ListBullet"/>
      </w:pPr>
      <w:r>
        <w:t xml:space="preserve">  - You want to avoid unexpected `KeyError`s.</w:t>
      </w:r>
    </w:p>
    <w:p>
      <w:r>
        <w:t>- Use the AI-suggested version if:</w:t>
      </w:r>
    </w:p>
    <w:p>
      <w:pPr>
        <w:pStyle w:val="ListBullet"/>
      </w:pPr>
      <w:r>
        <w:t xml:space="preserve">  - All dictionaries guarantee the presence of the sort key.</w:t>
      </w:r>
    </w:p>
    <w:p>
      <w:pPr>
        <w:pStyle w:val="ListBullet"/>
      </w:pPr>
      <w:r>
        <w:t xml:space="preserve">  - You need to optimize performance in a controlled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